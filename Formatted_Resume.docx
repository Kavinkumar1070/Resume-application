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johndoe@example.com</w:t>
      </w:r>
    </w:p>
    <w:p>
      <w:r>
        <w:t>Phone: 123-456-7890</w:t>
      </w:r>
    </w:p>
    <w:p>
      <w:pPr>
        <w:pStyle w:val="Heading1"/>
      </w:pPr>
      <w:r>
        <w:t>Skills</w:t>
      </w:r>
    </w:p>
    <w:p>
      <w:r>
        <w:t>Python, Data Analysis, Machine Learning</w:t>
      </w:r>
    </w:p>
    <w:p>
      <w:pPr>
        <w:pStyle w:val="Heading1"/>
      </w:pPr>
      <w:r>
        <w:t>Experience</w:t>
      </w:r>
    </w:p>
    <w:p>
      <w:r>
        <w:t>Company A</w:t>
      </w:r>
    </w:p>
    <w:p>
      <w:r>
        <w:t>Company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